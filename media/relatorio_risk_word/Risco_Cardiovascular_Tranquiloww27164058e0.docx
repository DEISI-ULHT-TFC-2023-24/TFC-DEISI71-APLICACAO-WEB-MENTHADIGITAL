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dasdsadasdasdasdas         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