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Teste Edicao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Teste Edicao</w:t>
      </w:r>
    </w:p>
    <w:p>
      <w:pPr>
        <w:jc w:val="both"/>
      </w:pPr>
      <w:r>
        <w:rPr>
          <w:b/>
        </w:rPr>
        <w:t>Instituição de Referência:</w:t>
      </w:r>
      <w:r>
        <w:t xml:space="preserve"> ASMAL (DEMO)</w:t>
      </w:r>
    </w:p>
    <w:p>
      <w:pPr>
        <w:jc w:val="both"/>
      </w:pPr>
      <w:r>
        <w:rPr>
          <w:b/>
        </w:rPr>
        <w:t>Local de Residência:</w:t>
      </w:r>
      <w:r>
        <w:t xml:space="preserve"> Évora</w:t>
      </w:r>
    </w:p>
    <w:p>
      <w:pPr>
        <w:jc w:val="both"/>
      </w:pPr>
      <w:r>
        <w:rPr>
          <w:b/>
        </w:rPr>
        <w:t>E-mail:</w:t>
      </w:r>
      <w:r>
        <w:t xml:space="preserve"> catialuz@cog.com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76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12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123.0 kg</w:t>
      </w:r>
    </w:p>
    <w:p>
      <w:pPr>
        <w:jc w:val="both"/>
      </w:pPr>
      <w:r>
        <w:rPr>
          <w:b/>
        </w:rPr>
        <w:t>Pat:</w:t>
      </w:r>
      <w:r>
        <w:t xml:space="preserve"> 444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123 cm</w:t>
      </w:r>
    </w:p>
    <w:p>
      <w:pPr>
        <w:jc w:val="both"/>
      </w:pPr>
      <w:r>
        <w:rPr>
          <w:b/>
        </w:rPr>
        <w:t>Colesterol total:</w:t>
      </w:r>
      <w:r>
        <w:t xml:space="preserve"> 12 mg/Dl</w:t>
      </w:r>
    </w:p>
    <w:p>
      <w:pPr>
        <w:jc w:val="both"/>
      </w:pPr>
      <w:r>
        <w:rPr>
          <w:b/>
        </w:rPr>
        <w:t>Colesterol HDL:</w:t>
      </w:r>
      <w:r>
        <w:t xml:space="preserve"> 12 mg/Dl</w:t>
      </w:r>
    </w:p>
    <w:p>
      <w:pPr>
        <w:jc w:val="both"/>
      </w:pPr>
      <w:r>
        <w:rPr>
          <w:b/>
        </w:rPr>
        <w:t>Colesterol Não HDL:</w:t>
      </w:r>
      <w:r>
        <w:t xml:space="preserve"> 12 mg/Dl</w:t>
      </w:r>
    </w:p>
    <w:p>
      <w:pPr>
        <w:jc w:val="both"/>
      </w:pPr>
      <w:r>
        <w:rPr>
          <w:b/>
        </w:rPr>
        <w:t>TG- Triglicemia:</w:t>
      </w:r>
      <w:r>
        <w:t xml:space="preserve"> 12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12.0 mg/Dl</w:t>
      </w:r>
    </w:p>
    <w:p>
      <w:pPr>
        <w:jc w:val="both"/>
      </w:pPr>
      <w:r>
        <w:rPr>
          <w:b/>
        </w:rPr>
        <w:t>Batimentos cardiacos:</w:t>
      </w:r>
      <w:r>
        <w:t xml:space="preserve"> 33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78.0 mg/Dl</w:t>
      </w:r>
    </w:p>
    <w:p>
      <w:pPr>
        <w:jc w:val="both"/>
      </w:pPr>
      <w:r>
        <w:rPr>
          <w:b/>
        </w:rPr>
        <w:t>IFCC: 20-130 (mmol/mol)</w:t>
      </w:r>
      <w:r>
        <w:t xml:space="preserve"> 20.0 mg/Dl</w:t>
      </w:r>
    </w:p>
    <w:p>
      <w:pPr>
        <w:jc w:val="both"/>
      </w:pPr>
      <w:r>
        <w:rPr>
          <w:b/>
        </w:rPr>
        <w:t>NGSP: 4-14 (%)</w:t>
      </w:r>
      <w:r>
        <w:t xml:space="preserve"> 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