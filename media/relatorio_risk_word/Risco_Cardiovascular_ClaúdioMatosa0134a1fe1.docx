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>
      <w:pPr>
        <w:jc w:val="both"/>
      </w:pPr>
      <w:r>
        <w:rPr>
          <w:b/>
        </w:rPr>
        <w:t>Pressão arterial Diastólica: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88.0 kg</w:t>
      </w:r>
    </w:p>
    <w:p>
      <w:pPr>
        <w:jc w:val="both"/>
      </w:pPr>
      <w:r>
        <w:rPr>
          <w:b/>
        </w:rPr>
        <w:t>Pat:</w:t>
      </w:r>
      <w:r>
        <w:t xml:space="preserve"> pid33</w:t>
      </w:r>
    </w:p>
    <w:p>
      <w:pPr>
        <w:jc w:val="both"/>
      </w:pPr>
      <w:r>
        <w:rPr>
          <w:b/>
        </w:rPr>
        <w:t>Pat ID V2:</w:t>
      </w:r>
      <w:r>
        <w:t xml:space="preserve"> pid33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7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22.0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32.0 mg/Dl</w:t>
      </w:r>
    </w:p>
    <w:p>
      <w:pPr>
        <w:jc w:val="both"/>
      </w:pPr>
      <w:r>
        <w:rPr>
          <w:b/>
        </w:rPr>
        <w:t>NGSP: 4-14 (%)</w:t>
      </w:r>
      <w:r>
        <w:t xml:space="preserve"> 32.0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</w:t>
      </w:r>
    </w:p>
    <w:p/>
    <w:p/>
    <w:p>
      <w:r>
        <w:rPr>
          <w:b/>
          <w:sz w:val="28"/>
        </w:rPr>
        <w:t>Recomendações adicionais:</w:t>
      </w:r>
    </w:p>
    <w:p>
      <w:pPr>
        <w:jc w:val="both"/>
      </w:pPr>
      <w: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