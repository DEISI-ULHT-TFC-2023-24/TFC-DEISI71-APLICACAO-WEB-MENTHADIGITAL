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Jacinto Correia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Jacinto Correia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jacintocorreia@cog.com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21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122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PID00062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175 mg/Dl</w:t>
      </w:r>
    </w:p>
    <w:p>
      <w:pPr>
        <w:jc w:val="both"/>
      </w:pPr>
      <w:r>
        <w:rPr>
          <w:b/>
        </w:rPr>
        <w:t>Colesterol HDL:</w:t>
      </w:r>
      <w:r>
        <w:t xml:space="preserve"> 147 mg/Dl</w:t>
      </w:r>
    </w:p>
    <w:p>
      <w:pPr>
        <w:jc w:val="both"/>
      </w:pPr>
      <w:r>
        <w:rPr>
          <w:b/>
        </w:rPr>
        <w:t>Colesterol Não HDL:</w:t>
      </w:r>
      <w:r>
        <w:t xml:space="preserve"> 125 mg/Dl</w:t>
      </w:r>
    </w:p>
    <w:p>
      <w:pPr>
        <w:jc w:val="both"/>
      </w:pPr>
      <w:r>
        <w:rPr>
          <w:b/>
        </w:rPr>
        <w:t>TG- Triglicemia:</w:t>
      </w:r>
      <w:r>
        <w:t xml:space="preserve"> 145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145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125.0 mg/Dl</w:t>
      </w:r>
    </w:p>
    <w:p>
      <w:pPr>
        <w:jc w:val="both"/>
      </w:pPr>
      <w:r>
        <w:rPr>
          <w:b/>
        </w:rPr>
        <w:t>Batimentos cardiacos:</w:t>
      </w:r>
      <w:r>
        <w:t xml:space="preserve"> 122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</w:t>
      </w:r>
    </w:p>
    <w:p/>
    <w:p>
      <w:pPr>
        <w:jc w:val="right"/>
      </w:pPr>
      <w:r>
        <w:t>O avaliador, cruzadmin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