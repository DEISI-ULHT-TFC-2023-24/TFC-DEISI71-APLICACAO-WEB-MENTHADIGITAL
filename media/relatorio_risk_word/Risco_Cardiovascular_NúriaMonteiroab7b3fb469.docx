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Núria Monteiro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Núria Monteiro</w:t>
      </w:r>
    </w:p>
    <w:p>
      <w:pPr>
        <w:jc w:val="both"/>
      </w:pPr>
      <w:r>
        <w:rPr>
          <w:b/>
        </w:rPr>
        <w:t>Instituição de Referência:</w:t>
      </w:r>
      <w:r>
        <w:t xml:space="preserve"> ASMAL (DEMO)</w:t>
      </w:r>
    </w:p>
    <w:p>
      <w:pPr>
        <w:jc w:val="both"/>
      </w:pPr>
      <w:r>
        <w:rPr>
          <w:b/>
        </w:rPr>
        <w:t>Local de Residência:</w:t>
      </w:r>
      <w:r>
        <w:t xml:space="preserve"> Évora</w:t>
      </w:r>
    </w:p>
    <w:p>
      <w:pPr>
        <w:jc w:val="both"/>
      </w:pPr>
      <w:r>
        <w:rPr>
          <w:b/>
        </w:rPr>
        <w:t>E-mail:</w:t>
      </w:r>
      <w:r>
        <w:t xml:space="preserve"> nuriamonteiro@cog.com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55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>É fumador:</w:t>
      </w:r>
      <w:r>
        <w:t xml:space="preserve"> Não</w:t>
      </w:r>
    </w:p>
    <w:p>
      <w:pPr>
        <w:jc w:val="both"/>
      </w:pPr>
      <w:r>
        <w:rPr>
          <w:b/>
        </w:rPr>
        <w:t>Pressão arterial sistólica:</w:t>
      </w:r>
      <w:r>
        <w:t xml:space="preserve"> 144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69.3 kg</w:t>
      </w:r>
    </w:p>
    <w:p>
      <w:pPr>
        <w:jc w:val="both"/>
      </w:pPr>
      <w:r>
        <w:rPr>
          <w:b/>
        </w:rPr>
        <w:t>Pat:</w:t>
      </w:r>
      <w:r>
        <w:t xml:space="preserve"> PID00062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172 cm</w:t>
      </w:r>
    </w:p>
    <w:p>
      <w:pPr>
        <w:jc w:val="both"/>
      </w:pPr>
      <w:r>
        <w:rPr>
          <w:b/>
        </w:rPr>
        <w:t>Colesterol total:</w:t>
      </w:r>
      <w:r>
        <w:t xml:space="preserve"> 147 mg/Dl</w:t>
      </w:r>
    </w:p>
    <w:p>
      <w:pPr>
        <w:jc w:val="both"/>
      </w:pPr>
      <w:r>
        <w:rPr>
          <w:b/>
        </w:rPr>
        <w:t>Colesterol HDL:</w:t>
      </w:r>
      <w:r>
        <w:t xml:space="preserve"> 145 mg/Dl</w:t>
      </w:r>
    </w:p>
    <w:p>
      <w:pPr>
        <w:jc w:val="both"/>
      </w:pPr>
      <w:r>
        <w:rPr>
          <w:b/>
        </w:rPr>
        <w:t>Colesterol Não HDL:</w:t>
      </w:r>
      <w:r>
        <w:t xml:space="preserve"> 122 mg/Dl</w:t>
      </w:r>
    </w:p>
    <w:p>
      <w:pPr>
        <w:jc w:val="both"/>
      </w:pPr>
      <w:r>
        <w:rPr>
          <w:b/>
        </w:rPr>
        <w:t>TG- Triglicemia:</w:t>
      </w:r>
      <w:r>
        <w:t xml:space="preserve"> 121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158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125.0 mg/Dl</w:t>
      </w:r>
    </w:p>
    <w:p>
      <w:pPr>
        <w:jc w:val="both"/>
      </w:pPr>
      <w:r>
        <w:rPr>
          <w:b/>
        </w:rPr>
        <w:t>Batimentos cardiacos:</w:t>
      </w:r>
      <w:r>
        <w:t xml:space="preserve"> 75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Não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Não teve</w:t>
      </w:r>
    </w:p>
    <w:p>
      <w:pPr>
        <w:jc w:val="both"/>
      </w:pPr>
      <w:r>
        <w:rPr>
          <w:b/>
        </w:rPr>
        <w:t>Tem doença dos Rins:</w:t>
      </w:r>
      <w:r>
        <w:t xml:space="preserve"> Não tem</w:t>
      </w:r>
    </w:p>
    <w:p>
      <w:pPr>
        <w:jc w:val="both"/>
      </w:pPr>
      <w:r>
        <w:rPr>
          <w:b/>
        </w:rPr>
        <w:t>Tem doença das Pernas:</w:t>
      </w:r>
      <w:r>
        <w:t xml:space="preserve"> Não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Não existe familiares com hipercolesterolémia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both"/>
      </w:pPr>
      <w:r>
        <w:rPr>
          <w:b/>
        </w:rPr>
        <w:t>Probabilidade de ter um Risco Cardiovascular:</w:t>
      </w:r>
      <w:r>
        <w:t xml:space="preserve"> 4 %</w:t>
      </w:r>
    </w:p>
    <w:p>
      <w:pPr>
        <w:jc w:val="both"/>
      </w:pPr>
      <w:r>
        <w:rPr>
          <w:b/>
        </w:rPr>
        <w:t>Classificação do Risco Cardiovascular:</w:t>
      </w:r>
      <w:r>
        <w:t xml:space="preserve"> Baixo</w:t>
      </w:r>
      <w:r>
        <w:rPr>
          <w:color w:val="00FF00"/>
        </w:rPr>
        <w:t>●</w:t>
      </w:r>
    </w:p>
    <w:p>
      <w:pPr>
        <w:jc w:val="center"/>
      </w:pPr>
      <w:r>
        <w:rPr>
          <w:b/>
        </w:rPr>
        <w:t xml:space="preserve">Descrição: </w:t>
      </w:r>
      <w:r>
        <w:t>Uma Mulher de 55 anos sem histório de evento cardiovascular major,sem Diabetes ,sem hipercolesterolémia familiar e sem doença renal crónica. O valor de colesterol total de 147 mg/dl e o colesterol HDL de 145 mg/dl; logo o colesterol não HDL de 122 mg/dl. Não fuma e o valor da pressão arterial sistolica é de 144 mmHg. O score de risco é de 4% o que significa que tem Baixo risco cardiovascular.</w:t>
      </w:r>
    </w:p>
    <w:p>
      <w:r>
        <w:drawing>
          <wp:inline xmlns:a="http://schemas.openxmlformats.org/drawingml/2006/main" xmlns:pic="http://schemas.openxmlformats.org/drawingml/2006/picture">
            <wp:extent cx="4114800" cy="4114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ORE-2-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pPr>
        <w:jc w:val="both"/>
      </w:pPr>
      <w:r>
        <w:t xml:space="preserve">   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Relationship Id="rId3" Type="http://schemas.openxmlformats.org/officeDocument/2006/relationships/image" Target="media/image4.png"/><Relationship Id="rId4" Type="http://schemas.openxmlformats.org/officeDocument/2006/relationships/image" Target="media/image5.jpg"/><Relationship Id="rId5" Type="http://schemas.openxmlformats.org/officeDocument/2006/relationships/image" Target="media/image6.png"/><Relationship Id="rId6" Type="http://schemas.openxmlformats.org/officeDocument/2006/relationships/image" Target="media/image7.jpg"/><Relationship Id="rId7" Type="http://schemas.openxmlformats.org/officeDocument/2006/relationships/image" Target="media/image8.jpg"/><Relationship Id="rId8" Type="http://schemas.openxmlformats.org/officeDocument/2006/relationships/image" Target="media/image9.png"/><Relationship Id="rId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