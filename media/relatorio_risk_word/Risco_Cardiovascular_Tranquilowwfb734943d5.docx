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Tranquiloww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Tranquiloww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100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pabloooooooooo  </w:t>
      </w:r>
      <w:r>
        <w:rPr>
          <w:b/>
          <w:sz w:val="28"/>
        </w:rPr>
        <w:t>Recomendações adicionais:</w:t>
      </w:r>
    </w:p>
    <w:p/>
    <w:p/>
    <w:p/>
    <w:p/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