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Cátia Luz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Cátia Luz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5445.0 kg</w:t>
      </w:r>
    </w:p>
    <w:p>
      <w:pPr>
        <w:jc w:val="both"/>
      </w:pPr>
      <w:r>
        <w:rPr>
          <w:b/>
        </w:rPr>
        <w:t>Pat:</w:t>
      </w:r>
      <w:r>
        <w:t xml:space="preserve"> 414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14456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