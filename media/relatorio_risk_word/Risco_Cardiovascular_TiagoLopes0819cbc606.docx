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Lopes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Lopes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>pablo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