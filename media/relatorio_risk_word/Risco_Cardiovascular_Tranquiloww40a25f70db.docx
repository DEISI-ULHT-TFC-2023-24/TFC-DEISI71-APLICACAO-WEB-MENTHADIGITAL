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Tranquiloww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Tranquiloww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miguelbcardoso7@hotmail.com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PID145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173 cm</w:t>
      </w:r>
    </w:p>
    <w:p>
      <w:pPr>
        <w:jc w:val="both"/>
      </w:pPr>
      <w:r>
        <w:rPr>
          <w:b/>
        </w:rPr>
        <w:t>Colesterol total:</w:t>
      </w:r>
      <w:r>
        <w:t xml:space="preserve"> 100 mg/Dl</w:t>
      </w:r>
    </w:p>
    <w:p>
      <w:pPr>
        <w:jc w:val="both"/>
      </w:pPr>
      <w:r>
        <w:rPr>
          <w:b/>
        </w:rPr>
        <w:t>Colesterol HDL:</w:t>
      </w:r>
      <w:r>
        <w:t xml:space="preserve"> 100 mg/Dl</w:t>
      </w:r>
    </w:p>
    <w:p>
      <w:pPr>
        <w:jc w:val="both"/>
      </w:pPr>
      <w:r>
        <w:rPr>
          <w:b/>
        </w:rPr>
        <w:t>Colesterol Não HDL:</w:t>
      </w:r>
      <w:r>
        <w:t xml:space="preserve"> 100 mg/Dl</w:t>
      </w:r>
    </w:p>
    <w:p>
      <w:pPr>
        <w:jc w:val="both"/>
      </w:pPr>
      <w:r>
        <w:rPr>
          <w:b/>
        </w:rPr>
        <w:t>TG- Triglicemia:</w:t>
      </w:r>
      <w:r>
        <w:t xml:space="preserve"> 100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100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100.0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pabloooooooooo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