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33.5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45.2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       </w:t>
      </w:r>
      <w:r>
        <w:t>Recomendações adicionais:</w:t>
      </w:r>
    </w:p>
    <w:p/>
    <w:p/>
    <w:p/>
    <w:p/>
    <w:p>
      <w:r>
        <w:rPr>
          <w:b/>
          <w:sz w:val="28"/>
        </w:rPr>
        <w:t>Recomendações adicionais:</w:t>
      </w:r>
    </w:p>
    <w:p>
      <w:pPr>
        <w:jc w:val="both"/>
      </w:pPr>
      <w: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