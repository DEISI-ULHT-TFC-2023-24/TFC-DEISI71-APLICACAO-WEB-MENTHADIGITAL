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Paulo Tiago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Paulo Tiago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Tiago paiva e bicha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