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Ângela Coutinho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Ângela Coutinho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angelacoutinho@cog.com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45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         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