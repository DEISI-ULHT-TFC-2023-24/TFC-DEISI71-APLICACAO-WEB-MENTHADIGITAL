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Cátia Luz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Cátia Luz</w:t>
      </w:r>
    </w:p>
    <w:p>
      <w:pPr>
        <w:jc w:val="both"/>
      </w:pPr>
      <w:r>
        <w:rPr>
          <w:b/>
        </w:rPr>
        <w:t>Instituição de Referência:</w:t>
      </w:r>
      <w:r>
        <w:t xml:space="preserve"> ASMAL (DEMO)</w:t>
      </w:r>
    </w:p>
    <w:p>
      <w:pPr>
        <w:jc w:val="both"/>
      </w:pPr>
      <w:r>
        <w:rPr>
          <w:b/>
        </w:rPr>
        <w:t>Local de Residência:</w:t>
      </w:r>
      <w:r>
        <w:t xml:space="preserve"> Évora</w:t>
      </w:r>
    </w:p>
    <w:p>
      <w:pPr>
        <w:jc w:val="both"/>
      </w:pPr>
      <w:r>
        <w:rPr>
          <w:b/>
        </w:rPr>
        <w:t>E-mail:</w:t>
      </w:r>
      <w:r>
        <w:t xml:space="preserve"> catialuz@cog.com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76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54.0 kg</w:t>
      </w:r>
    </w:p>
    <w:p>
      <w:pPr>
        <w:jc w:val="both"/>
      </w:pPr>
      <w:r>
        <w:rPr>
          <w:b/>
        </w:rPr>
        <w:t>Pat:</w:t>
      </w:r>
      <w:r>
        <w:t xml:space="preserve"> 414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 mg/Dl</w:t>
      </w:r>
    </w:p>
    <w:p>
      <w:pPr>
        <w:jc w:val="both"/>
      </w:pPr>
      <w:r>
        <w:rPr>
          <w:b/>
        </w:rPr>
        <w:t>Colesterol Não HDL:</w:t>
      </w:r>
      <w:r>
        <w:t xml:space="preserve"> 44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144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356.0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4.5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dasd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 xml:space="preserve">testagem </w:t>
        <w:br/>
        <w:br/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