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Fumador?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dificl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