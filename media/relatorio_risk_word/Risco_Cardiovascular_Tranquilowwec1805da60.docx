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pabloooooooooo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