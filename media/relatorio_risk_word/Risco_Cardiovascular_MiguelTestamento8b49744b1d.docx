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Testamento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Testamento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0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104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100.3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4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20.0 mg/Dl</w:t>
      </w:r>
    </w:p>
    <w:p>
      <w:pPr>
        <w:jc w:val="both"/>
      </w:pPr>
      <w:r>
        <w:rPr>
          <w:b/>
        </w:rPr>
        <w:t>NGSP: 4-14 (%)</w:t>
      </w:r>
      <w:r>
        <w:t xml:space="preserve"> 4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asdsadsa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