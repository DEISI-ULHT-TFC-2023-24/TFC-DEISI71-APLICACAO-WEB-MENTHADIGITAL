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antoniofaria@care.com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,sem hipercolesterolémia familiar e e com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44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