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356.0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45.2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 xml:space="preserve">testagem </w:t>
        <w:br/>
        <w:br/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