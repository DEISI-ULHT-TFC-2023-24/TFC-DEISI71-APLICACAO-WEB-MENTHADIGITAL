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Fumador: </w:t>
      </w:r>
      <w:r>
        <w:t>Não se tem conhecimento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pid784</w:t>
      </w:r>
    </w:p>
    <w:p>
      <w:pPr>
        <w:jc w:val="both"/>
      </w:pPr>
      <w:r>
        <w:rPr>
          <w:b/>
        </w:rPr>
        <w:t>Pat ID V2:</w:t>
      </w:r>
      <w:r>
        <w:t xml:space="preserve"> PID444</w:t>
      </w:r>
    </w:p>
    <w:p>
      <w:pPr>
        <w:jc w:val="both"/>
      </w:pPr>
      <w:r>
        <w:rPr>
          <w:b/>
        </w:rPr>
        <w:t>IMC:</w:t>
      </w:r>
      <w:r>
        <w:t xml:space="preserve"> 0.0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33 mg/Dl</w:t>
      </w:r>
    </w:p>
    <w:p>
      <w:pPr>
        <w:jc w:val="both"/>
      </w:pPr>
      <w:r>
        <w:rPr>
          <w:b/>
        </w:rPr>
        <w:t>Colesterol HDL:</w:t>
      </w:r>
      <w:r>
        <w:t xml:space="preserve"> 33 mg/Dl</w:t>
      </w:r>
    </w:p>
    <w:p>
      <w:pPr>
        <w:jc w:val="both"/>
      </w:pPr>
      <w:r>
        <w:rPr>
          <w:b/>
        </w:rPr>
        <w:t>Colesterol Não HDL:</w:t>
      </w:r>
      <w:r>
        <w:t xml:space="preserve"> 33 mg/Dl</w:t>
      </w:r>
    </w:p>
    <w:p>
      <w:pPr>
        <w:jc w:val="both"/>
      </w:pPr>
      <w:r>
        <w:rPr>
          <w:b/>
        </w:rPr>
        <w:t>TG- Triglicemia:</w:t>
      </w:r>
      <w:r>
        <w:t xml:space="preserve"> 33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33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69.0 mg/Dl</w:t>
      </w:r>
    </w:p>
    <w:p>
      <w:r>
        <w:rPr>
          <w:b/>
        </w:rPr>
        <w:t>IMC: 18.5-24.9 (kg/m2)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