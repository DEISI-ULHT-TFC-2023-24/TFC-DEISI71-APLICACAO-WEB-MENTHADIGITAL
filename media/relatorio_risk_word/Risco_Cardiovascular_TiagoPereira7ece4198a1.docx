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120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155 cm</w:t>
      </w:r>
    </w:p>
    <w:p>
      <w:pPr>
        <w:jc w:val="both"/>
      </w:pPr>
      <w:r>
        <w:rPr>
          <w:b/>
        </w:rPr>
        <w:t>Colesterol total:</w:t>
      </w:r>
      <w:r>
        <w:t xml:space="preserve"> 122 mg/Dl</w:t>
      </w:r>
    </w:p>
    <w:p>
      <w:pPr>
        <w:jc w:val="both"/>
      </w:pPr>
      <w:r>
        <w:rPr>
          <w:b/>
        </w:rPr>
        <w:t>Colesterol HDL:</w:t>
      </w:r>
      <w:r>
        <w:t xml:space="preserve"> 123 mg/Dl</w:t>
      </w:r>
    </w:p>
    <w:p>
      <w:pPr>
        <w:jc w:val="both"/>
      </w:pPr>
      <w:r>
        <w:rPr>
          <w:b/>
        </w:rPr>
        <w:t>Colesterol Não HDL:</w:t>
      </w:r>
      <w:r>
        <w:t xml:space="preserve"> 123 mg/Dl</w:t>
      </w:r>
    </w:p>
    <w:p>
      <w:pPr>
        <w:jc w:val="both"/>
      </w:pPr>
      <w:r>
        <w:rPr>
          <w:b/>
        </w:rPr>
        <w:t>TG- Triglicemia:</w:t>
      </w:r>
      <w:r>
        <w:t xml:space="preserve"> 122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555.6 mg/Dl</w:t>
      </w:r>
    </w:p>
    <w:p>
      <w:pPr>
        <w:jc w:val="both"/>
      </w:pPr>
      <w:r>
        <w:rPr>
          <w:b/>
        </w:rPr>
        <w:t>Batimentos cardiacos:</w:t>
      </w:r>
      <w:r>
        <w:t xml:space="preserve"> 95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122 mg/dl e o colesterol HDL de 123 mg/dl; logo o colesterol não HDL de 123 mg/dl. Não fuma e o valor da pressão arterial sistolica é de 114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Finalmente meu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