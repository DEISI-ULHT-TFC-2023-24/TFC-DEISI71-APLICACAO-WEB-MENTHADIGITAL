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Teste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Teste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miguelbcardoso2@gmail.com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104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100.3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Teste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