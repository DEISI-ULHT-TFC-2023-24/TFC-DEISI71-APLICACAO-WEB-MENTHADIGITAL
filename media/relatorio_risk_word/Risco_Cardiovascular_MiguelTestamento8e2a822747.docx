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Testamento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Testamento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0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104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100.3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Teste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