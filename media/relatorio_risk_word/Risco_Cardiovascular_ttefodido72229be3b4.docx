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ttefodido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ttefodido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48.0 kg</w:t>
      </w:r>
    </w:p>
    <w:p>
      <w:pPr>
        <w:jc w:val="both"/>
      </w:pPr>
      <w:r>
        <w:rPr>
          <w:b/>
        </w:rPr>
        <w:t>Pat:</w:t>
      </w:r>
      <w:r>
        <w:t xml:space="preserve"> PID456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144 mg/Dl</w:t>
      </w:r>
    </w:p>
    <w:p>
      <w:pPr>
        <w:jc w:val="both"/>
      </w:pPr>
      <w:r>
        <w:rPr>
          <w:b/>
        </w:rPr>
        <w:t>Colesterol Não HDL:</w:t>
      </w:r>
      <w:r>
        <w:t xml:space="preserve"> 144 mg/Dl</w:t>
      </w:r>
    </w:p>
    <w:p>
      <w:pPr>
        <w:jc w:val="both"/>
      </w:pPr>
      <w:r>
        <w:rPr>
          <w:b/>
        </w:rPr>
        <w:t>TG- Triglicemia:</w:t>
      </w:r>
      <w:r>
        <w:t xml:space="preserve"> 144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143.0 mg/Dl</w:t>
      </w:r>
    </w:p>
    <w:p>
      <w:pPr>
        <w:jc w:val="both"/>
      </w:pPr>
      <w:r>
        <w:rPr>
          <w:b/>
        </w:rPr>
        <w:t>Batimentos cardiacos:</w:t>
      </w:r>
      <w:r>
        <w:t xml:space="preserve"> 74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gggggg </w:t>
      </w:r>
      <w:r>
        <w:rPr>
          <w:b/>
          <w:sz w:val="28"/>
        </w:rPr>
        <w:t>Recomendações adicionais:</w:t>
      </w:r>
    </w:p>
    <w:p/>
    <w:p/>
    <w:p/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