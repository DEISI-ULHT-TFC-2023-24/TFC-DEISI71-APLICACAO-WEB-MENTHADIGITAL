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Tiago Pereira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Tiago Pereira</w:t>
      </w:r>
    </w:p>
    <w:p>
      <w:pPr>
        <w:jc w:val="both"/>
      </w:pPr>
      <w:r>
        <w:rPr>
          <w:b/>
        </w:rPr>
        <w:t>Instituição de Referência:</w:t>
      </w:r>
      <w:r>
        <w:t xml:space="preserve"> GIRA</w:t>
      </w:r>
    </w:p>
    <w:p>
      <w:pPr>
        <w:jc w:val="both"/>
      </w:pPr>
      <w:r>
        <w:rPr>
          <w:b/>
        </w:rPr>
        <w:t>Local de Residência:</w:t>
      </w:r>
      <w:r>
        <w:t xml:space="preserve"> Faro</w:t>
      </w:r>
    </w:p>
    <w:p>
      <w:pPr>
        <w:jc w:val="both"/>
      </w:pPr>
      <w:r>
        <w:rPr>
          <w:b/>
        </w:rPr>
        <w:t>E-mail:</w:t>
      </w:r>
      <w:r>
        <w:t xml:space="preserve"> nossa@gmail.com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70</w:t>
      </w:r>
    </w:p>
    <w:p>
      <w:pPr>
        <w:jc w:val="both"/>
      </w:pPr>
      <w:r>
        <w:rPr>
          <w:b/>
        </w:rPr>
        <w:t>Sexo:</w:t>
      </w:r>
      <w:r>
        <w:t xml:space="preserve"> Masculino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114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14.0 kg</w:t>
      </w:r>
    </w:p>
    <w:p>
      <w:pPr>
        <w:jc w:val="both"/>
      </w:pPr>
      <w:r>
        <w:rPr>
          <w:b/>
        </w:rPr>
        <w:t>Pat:</w:t>
      </w:r>
      <w:r>
        <w:t xml:space="preserve"> 120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155 cm</w:t>
      </w:r>
    </w:p>
    <w:p>
      <w:pPr>
        <w:jc w:val="both"/>
      </w:pPr>
      <w:r>
        <w:rPr>
          <w:b/>
        </w:rPr>
        <w:t>Colesterol total:</w:t>
      </w:r>
      <w:r>
        <w:t xml:space="preserve"> 122 mg/Dl</w:t>
      </w:r>
    </w:p>
    <w:p>
      <w:pPr>
        <w:jc w:val="both"/>
      </w:pPr>
      <w:r>
        <w:rPr>
          <w:b/>
        </w:rPr>
        <w:t>Colesterol HDL:</w:t>
      </w:r>
      <w:r>
        <w:t xml:space="preserve"> 123 mg/Dl</w:t>
      </w:r>
    </w:p>
    <w:p>
      <w:pPr>
        <w:jc w:val="both"/>
      </w:pPr>
      <w:r>
        <w:rPr>
          <w:b/>
        </w:rPr>
        <w:t>Colesterol Não HDL:</w:t>
      </w:r>
      <w:r>
        <w:t xml:space="preserve"> 123 mg/Dl</w:t>
      </w:r>
    </w:p>
    <w:p>
      <w:pPr>
        <w:jc w:val="both"/>
      </w:pPr>
      <w:r>
        <w:rPr>
          <w:b/>
        </w:rPr>
        <w:t>TG- Triglicemia:</w:t>
      </w:r>
      <w:r>
        <w:t xml:space="preserve"> 122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122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555.6 mg/Dl</w:t>
      </w:r>
    </w:p>
    <w:p>
      <w:pPr>
        <w:jc w:val="both"/>
      </w:pPr>
      <w:r>
        <w:rPr>
          <w:b/>
        </w:rPr>
        <w:t>Batimentos cardiacos:</w:t>
      </w:r>
      <w:r>
        <w:t xml:space="preserve"> 95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Não, não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Historial de hipercolesterolemia familiar:</w:t>
      </w:r>
    </w:p>
    <w:p>
      <w:r>
        <w:t>Não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0.0 mg/Dl</w:t>
      </w:r>
    </w:p>
    <w:p>
      <w:pPr>
        <w:jc w:val="both"/>
      </w:pPr>
      <w:r>
        <w:rPr>
          <w:b/>
        </w:rPr>
        <w:t>IFCC: 20-130 (mmol/mol)</w:t>
      </w:r>
      <w:r>
        <w:t xml:space="preserve"> 0.0 mg/Dl</w:t>
      </w:r>
    </w:p>
    <w:p>
      <w:pPr>
        <w:jc w:val="both"/>
      </w:pPr>
      <w:r>
        <w:rPr>
          <w:b/>
        </w:rPr>
        <w:t>NGSP: 4-14 (%)</w:t>
      </w:r>
      <w:r>
        <w:t xml:space="preserve"> 0.0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both"/>
      </w:pPr>
      <w:r>
        <w:rPr>
          <w:b/>
        </w:rPr>
        <w:t>Probabilidade de ter um Risco Cardiovascular:</w:t>
      </w:r>
      <w:r>
        <w:t xml:space="preserve"> 15 %</w:t>
      </w:r>
    </w:p>
    <w:p>
      <w:pPr>
        <w:jc w:val="both"/>
      </w:pPr>
      <w:r>
        <w:rPr>
          <w:b/>
        </w:rPr>
        <w:t>Classificação do Risco Cardiovascular:</w:t>
      </w:r>
      <w:r>
        <w:t xml:space="preserve"> Muito Alto</w:t>
      </w:r>
      <w:r>
        <w:rPr>
          <w:color w:val="8B0000"/>
        </w:rPr>
        <w:t>●</w:t>
      </w:r>
    </w:p>
    <w:p>
      <w:pPr>
        <w:jc w:val="center"/>
      </w:pPr>
      <w:r>
        <w:rPr>
          <w:b/>
        </w:rPr>
        <w:t xml:space="preserve">Descrição: </w:t>
      </w:r>
      <w:r>
        <w:t>Um Homen de 70 anos com histório de evento cardiovascular major,sem Diabetes ,com hipercolesterolémia familiar e e com doença renal crónica. O valor de colesterol total de 122 mg/dl e o colesterol HDL de 123 mg/dl; logo o colesterol não HDL de 123 mg/dl. É fumador e o valor da pressão arterial sistolica é de 114 mmHg. O score de risco é de 15% o que significa que tem Elevado risco cardiovascular.</w:t>
      </w:r>
    </w:p>
    <w:p>
      <w:r>
        <w:drawing>
          <wp:inline xmlns:a="http://schemas.openxmlformats.org/drawingml/2006/main" xmlns:pic="http://schemas.openxmlformats.org/drawingml/2006/picture">
            <wp:extent cx="4114800" cy="4114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ORE-2-90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4114800"/>
                    </a:xfrm>
                    <a:prstGeom prst="rect"/>
                  </pic:spPr>
                </pic:pic>
              </a:graphicData>
            </a:graphic>
          </wp:inline>
        </w:drawing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nine nine nibe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Finalmente meu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3.png"/><Relationship Id="rId3" Type="http://schemas.openxmlformats.org/officeDocument/2006/relationships/image" Target="media/image4.png"/><Relationship Id="rId4" Type="http://schemas.openxmlformats.org/officeDocument/2006/relationships/image" Target="media/image5.jpg"/><Relationship Id="rId5" Type="http://schemas.openxmlformats.org/officeDocument/2006/relationships/image" Target="media/image6.png"/><Relationship Id="rId6" Type="http://schemas.openxmlformats.org/officeDocument/2006/relationships/image" Target="media/image7.jpg"/><Relationship Id="rId7" Type="http://schemas.openxmlformats.org/officeDocument/2006/relationships/image" Target="media/image8.jpg"/><Relationship Id="rId8" Type="http://schemas.openxmlformats.org/officeDocument/2006/relationships/image" Target="media/image9.png"/><Relationship Id="rId9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