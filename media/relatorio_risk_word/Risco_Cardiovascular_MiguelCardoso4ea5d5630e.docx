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444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75.0 kg</w:t>
      </w:r>
    </w:p>
    <w:p>
      <w:pPr>
        <w:jc w:val="both"/>
      </w:pPr>
      <w:r>
        <w:rPr>
          <w:b/>
        </w:rPr>
        <w:t>Pat:</w:t>
      </w:r>
      <w:r>
        <w:t xml:space="preserve"> pid8732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4444 mg/Dl</w:t>
      </w:r>
    </w:p>
    <w:p>
      <w:pPr>
        <w:jc w:val="both"/>
      </w:pPr>
      <w:r>
        <w:rPr>
          <w:b/>
        </w:rPr>
        <w:t>Colesterol HDL:</w:t>
      </w:r>
      <w:r>
        <w:t xml:space="preserve"> 152 mg/Dl</w:t>
      </w:r>
    </w:p>
    <w:p>
      <w:pPr>
        <w:jc w:val="both"/>
      </w:pPr>
      <w:r>
        <w:rPr>
          <w:b/>
        </w:rPr>
        <w:t>Colesterol Não HDL:</w:t>
      </w:r>
      <w:r>
        <w:t xml:space="preserve"> 174 mg/Dl</w:t>
      </w:r>
    </w:p>
    <w:p>
      <w:pPr>
        <w:jc w:val="both"/>
      </w:pPr>
      <w:r>
        <w:rPr>
          <w:b/>
        </w:rPr>
        <w:t>TG- Triglicemia:</w:t>
      </w:r>
      <w:r>
        <w:t xml:space="preserve"> 165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125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142.0 mg/Dl</w:t>
      </w:r>
    </w:p>
    <w:p>
      <w:pPr>
        <w:jc w:val="both"/>
      </w:pPr>
      <w:r>
        <w:rPr>
          <w:b/>
        </w:rPr>
        <w:t>Batimentos cardiacos:</w:t>
      </w:r>
      <w:r>
        <w:t xml:space="preserve"> 444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68.0 mg/Dl</w:t>
      </w:r>
    </w:p>
    <w:p>
      <w:pPr>
        <w:jc w:val="both"/>
      </w:pPr>
      <w:r>
        <w:rPr>
          <w:b/>
        </w:rPr>
        <w:t>IFCC: 20-130 (mmol/mol)</w:t>
      </w:r>
      <w:r>
        <w:t xml:space="preserve"> 23.0 mg/Dl</w:t>
      </w:r>
    </w:p>
    <w:p>
      <w:pPr>
        <w:jc w:val="both"/>
      </w:pPr>
      <w:r>
        <w:rPr>
          <w:b/>
        </w:rPr>
        <w:t>NGSP: 4-14 (%)</w:t>
      </w:r>
      <w:r>
        <w:t xml:space="preserve"> 4.0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aaaa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aaaa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