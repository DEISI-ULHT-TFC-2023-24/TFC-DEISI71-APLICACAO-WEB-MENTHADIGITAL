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>nine nine nibe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