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aaaa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aaaa</w:t>
      </w:r>
    </w:p>
    <w:p>
      <w:pPr>
        <w:jc w:val="both"/>
      </w:pPr>
      <w:r>
        <w:rPr>
          <w:b/>
        </w:rPr>
        <w:t>Instituição de Referência:</w:t>
      </w:r>
      <w:r>
        <w:t xml:space="preserve"> ASMAL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Fumador: </w:t>
      </w:r>
      <w:r>
        <w:t>Não se tem conhecimento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PID555</w:t>
      </w:r>
    </w:p>
    <w:p>
      <w:pPr>
        <w:jc w:val="both"/>
      </w:pPr>
      <w:r>
        <w:rPr>
          <w:b/>
        </w:rPr>
        <w:t>Pat ID V2:</w:t>
      </w:r>
      <w:r>
        <w:t xml:space="preserve"> 999</w:t>
      </w:r>
    </w:p>
    <w:p>
      <w:pPr>
        <w:jc w:val="both"/>
      </w:pPr>
      <w:r>
        <w:rPr>
          <w:b/>
        </w:rPr>
        <w:t>IMC:</w:t>
      </w:r>
      <w:r>
        <w:t xml:space="preserve"> 0.0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33 mg/Dl</w:t>
      </w:r>
    </w:p>
    <w:p>
      <w:pPr>
        <w:jc w:val="both"/>
      </w:pPr>
      <w:r>
        <w:rPr>
          <w:b/>
        </w:rPr>
        <w:t>Colesterol HDL:</w:t>
      </w:r>
      <w:r>
        <w:t xml:space="preserve"> 33 mg/Dl</w:t>
      </w:r>
    </w:p>
    <w:p>
      <w:pPr>
        <w:jc w:val="both"/>
      </w:pPr>
      <w:r>
        <w:rPr>
          <w:b/>
        </w:rPr>
        <w:t>Colesterol Não HDL:</w:t>
      </w:r>
      <w:r>
        <w:t xml:space="preserve"> 33 mg/Dl</w:t>
      </w:r>
    </w:p>
    <w:p>
      <w:pPr>
        <w:jc w:val="both"/>
      </w:pPr>
      <w:r>
        <w:rPr>
          <w:b/>
        </w:rPr>
        <w:t>TG- Triglicemia:</w:t>
      </w:r>
      <w:r>
        <w:t xml:space="preserve"> 33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33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33.0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69.0 mg/Dl</w:t>
      </w:r>
    </w:p>
    <w:p>
      <w:r>
        <w:rPr>
          <w:b/>
        </w:rPr>
        <w:t>IMC: 18.5-24.9 (kg/m2)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23.0 mg/Dl</w:t>
      </w:r>
    </w:p>
    <w:p>
      <w:pPr>
        <w:jc w:val="both"/>
      </w:pPr>
      <w:r>
        <w:rPr>
          <w:b/>
        </w:rPr>
        <w:t>NGSP: 4-14 (%)</w:t>
      </w:r>
      <w:r>
        <w:t xml:space="preserve"> 13.0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