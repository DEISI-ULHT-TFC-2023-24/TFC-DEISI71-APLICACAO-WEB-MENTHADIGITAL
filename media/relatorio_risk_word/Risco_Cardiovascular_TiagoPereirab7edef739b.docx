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Finalmente meu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