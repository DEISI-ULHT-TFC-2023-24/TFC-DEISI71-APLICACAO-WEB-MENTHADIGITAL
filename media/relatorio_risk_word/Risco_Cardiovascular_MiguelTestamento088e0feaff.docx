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Comentário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