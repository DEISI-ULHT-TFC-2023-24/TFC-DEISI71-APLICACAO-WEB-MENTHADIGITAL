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2333.0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dificl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