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Cardoso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Cardoso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PID146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102 mg/Dl</w:t>
      </w:r>
    </w:p>
    <w:p>
      <w:pPr>
        <w:jc w:val="both"/>
      </w:pPr>
      <w:r>
        <w:rPr>
          <w:b/>
        </w:rPr>
        <w:t>Colesterol HDL:</w:t>
      </w:r>
      <w:r>
        <w:t xml:space="preserve"> 101 mg/Dl</w:t>
      </w:r>
    </w:p>
    <w:p>
      <w:pPr>
        <w:jc w:val="both"/>
      </w:pPr>
      <w:r>
        <w:rPr>
          <w:b/>
        </w:rPr>
        <w:t>Colesterol Não HDL:</w:t>
      </w:r>
      <w:r>
        <w:t xml:space="preserve"> 101 mg/Dl</w:t>
      </w:r>
    </w:p>
    <w:p>
      <w:pPr>
        <w:jc w:val="both"/>
      </w:pPr>
      <w:r>
        <w:rPr>
          <w:b/>
        </w:rPr>
        <w:t>TG- Triglicemia:</w:t>
      </w:r>
      <w:r>
        <w:t xml:space="preserve"> 101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101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101.0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Há quantos anos o paciente tem diabétes:</w:t>
      </w:r>
      <w:r>
        <w:t xml:space="preserve"> 8 anos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0.0 mg/Dl</w:t>
      </w:r>
    </w:p>
    <w:p>
      <w:pPr>
        <w:jc w:val="both"/>
      </w:pPr>
      <w:r>
        <w:rPr>
          <w:b/>
        </w:rPr>
        <w:t>IFCC: 20-130 (mmol/mol)</w:t>
      </w:r>
      <w:r>
        <w:t xml:space="preserve"> 0.0 mg/Dl</w:t>
      </w:r>
    </w:p>
    <w:p>
      <w:pPr>
        <w:jc w:val="both"/>
      </w:pPr>
      <w:r>
        <w:rPr>
          <w:b/>
        </w:rPr>
        <w:t>NGSP: 4-14 (%)</w:t>
      </w:r>
      <w:r>
        <w:t xml:space="preserve"> 0.0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Comentário    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