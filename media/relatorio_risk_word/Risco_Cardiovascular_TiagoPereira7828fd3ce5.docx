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Finalmente me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