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Cristiana Gusmão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Cristiana Gusmão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cristianagusmao@cog.com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95.0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145 mg/Dl</w:t>
      </w:r>
    </w:p>
    <w:p>
      <w:pPr>
        <w:jc w:val="both"/>
      </w:pPr>
      <w:r>
        <w:rPr>
          <w:b/>
        </w:rPr>
        <w:t>Colesterol HDL:</w:t>
      </w:r>
      <w:r>
        <w:t xml:space="preserve"> 414 mg/Dl</w:t>
      </w:r>
    </w:p>
    <w:p>
      <w:pPr>
        <w:jc w:val="both"/>
      </w:pPr>
      <w:r>
        <w:rPr>
          <w:b/>
        </w:rPr>
        <w:t>Colesterol Não HDL:</w:t>
      </w:r>
      <w:r>
        <w:t xml:space="preserve"> 141 mg/Dl</w:t>
      </w:r>
    </w:p>
    <w:p>
      <w:pPr>
        <w:jc w:val="both"/>
      </w:pPr>
      <w:r>
        <w:rPr>
          <w:b/>
        </w:rPr>
        <w:t>TG- Triglicemia:</w:t>
      </w:r>
      <w:r>
        <w:t xml:space="preserve"> 1414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14.0 mg/Dl</w:t>
      </w:r>
    </w:p>
    <w:p>
      <w:pPr>
        <w:jc w:val="both"/>
      </w:pPr>
      <w:r>
        <w:rPr>
          <w:b/>
        </w:rPr>
        <w:t>Batimentos cardiacos:</w:t>
      </w:r>
      <w:r>
        <w:t xml:space="preserve"> 85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Uma Mulher de 70 anos sem histório de evento cardiovascular major,sem Diabetes ,sem hipercolesterolémia familiar e sem doença renal crónica. O valor de colesterol total de 145 mg/dl e o colesterol HDL de 414 mg/dl; logo o colesterol não HDL de 141 mg/dl. É fumador e o valor da pressão arterial sistolica é de 144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14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