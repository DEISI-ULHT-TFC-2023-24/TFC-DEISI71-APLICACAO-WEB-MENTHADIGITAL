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i/>
        </w:rPr>
        <w:t>MentHA-Risk</w:t>
      </w:r>
    </w:p>
    <w:p>
      <w:pPr>
        <w:pStyle w:val="Title"/>
        <w:jc w:val="center"/>
      </w:pPr>
      <w:r>
        <w:t>Avaliação de risco Cardiovascular de Miguel Cardoso</w:t>
      </w:r>
    </w:p>
    <w:p/>
    <w:p>
      <w:pPr>
        <w:jc w:val="center"/>
      </w:pPr>
      <w:r>
        <w:rPr>
          <w:b/>
          <w:sz w:val="28"/>
        </w:rPr>
        <w:t>Dados Socio-demográficos</w:t>
      </w:r>
    </w:p>
    <w:p/>
    <w:p>
      <w:pPr>
        <w:jc w:val="both"/>
      </w:pPr>
      <w:r>
        <w:rPr>
          <w:b/>
        </w:rPr>
        <w:t>Nome:</w:t>
      </w:r>
      <w:r>
        <w:t xml:space="preserve"> Miguel Cardoso</w:t>
      </w:r>
    </w:p>
    <w:p>
      <w:pPr>
        <w:jc w:val="both"/>
      </w:pPr>
      <w:r>
        <w:rPr>
          <w:b/>
        </w:rPr>
        <w:t>Instituição de Referência:</w:t>
      </w:r>
      <w:r>
        <w:t xml:space="preserve"> Cruz Vermelha</w:t>
      </w:r>
    </w:p>
    <w:p>
      <w:pPr>
        <w:jc w:val="both"/>
      </w:pPr>
      <w:r>
        <w:rPr>
          <w:b/>
        </w:rPr>
        <w:t>Local de Residência:</w:t>
      </w:r>
      <w:r>
        <w:t xml:space="preserve"> Porto</w:t>
      </w:r>
    </w:p>
    <w:p>
      <w:pPr>
        <w:jc w:val="both"/>
      </w:pPr>
      <w:r>
        <w:rPr>
          <w:b/>
        </w:rPr>
        <w:t>E-mail:</w:t>
      </w:r>
      <w:r>
        <w:t xml:space="preserve"> teste@gmail.com</w:t>
      </w:r>
    </w:p>
    <w:p/>
    <w:p>
      <w:pPr>
        <w:jc w:val="center"/>
      </w:pPr>
      <w:r>
        <w:rPr>
          <w:b/>
          <w:sz w:val="28"/>
        </w:rPr>
        <w:t>Dados para SCORE-2</w:t>
      </w:r>
    </w:p>
    <w:p/>
    <w:p>
      <w:pPr>
        <w:jc w:val="both"/>
      </w:pPr>
      <w:r>
        <w:rPr>
          <w:b/>
        </w:rPr>
        <w:t>Idade:</w:t>
      </w:r>
      <w:r>
        <w:t xml:space="preserve"> 23</w:t>
      </w:r>
    </w:p>
    <w:p>
      <w:pPr>
        <w:jc w:val="both"/>
      </w:pPr>
      <w:r>
        <w:rPr>
          <w:b/>
        </w:rPr>
        <w:t>Sexo:</w:t>
      </w:r>
      <w:r>
        <w:t xml:space="preserve"> Feminino</w:t>
      </w:r>
    </w:p>
    <w:p>
      <w:pPr>
        <w:jc w:val="both"/>
      </w:pPr>
      <w:r>
        <w:rPr>
          <w:b/>
        </w:rPr>
        <w:t xml:space="preserve">É fumador: </w:t>
      </w:r>
      <w:r>
        <w:t>Sim</w:t>
      </w:r>
    </w:p>
    <w:p>
      <w:pPr>
        <w:jc w:val="both"/>
      </w:pPr>
      <w:r>
        <w:rPr>
          <w:b/>
        </w:rPr>
        <w:t>Pressão arterial sistólica:</w:t>
      </w:r>
      <w:r>
        <w:t xml:space="preserve"> 141 mmHg</w:t>
      </w:r>
    </w:p>
    <w:p/>
    <w:p>
      <w:pPr>
        <w:jc w:val="center"/>
      </w:pPr>
      <w:r>
        <w:rPr>
          <w:b/>
          <w:sz w:val="28"/>
        </w:rPr>
        <w:t>Dados Complementares</w:t>
      </w:r>
    </w:p>
    <w:p>
      <w:pPr>
        <w:jc w:val="both"/>
      </w:pPr>
      <w:r>
        <w:rPr>
          <w:b/>
        </w:rPr>
        <w:t>Peso:</w:t>
      </w:r>
      <w:r>
        <w:t xml:space="preserve"> 10.0 kg</w:t>
      </w:r>
    </w:p>
    <w:p>
      <w:pPr>
        <w:jc w:val="both"/>
      </w:pPr>
      <w:r>
        <w:rPr>
          <w:b/>
        </w:rPr>
        <w:t>Pat:</w:t>
      </w:r>
      <w:r>
        <w:t xml:space="preserve"> PID146</w:t>
      </w:r>
    </w:p>
    <w:p>
      <w:pPr>
        <w:jc w:val="both"/>
      </w:pPr>
      <w:r>
        <w:rPr>
          <w:b/>
        </w:rPr>
        <w:t>IMC:</w:t>
      </w:r>
      <w:r>
        <w:t xml:space="preserve"> 1</w:t>
      </w:r>
    </w:p>
    <w:p>
      <w:pPr>
        <w:jc w:val="both"/>
      </w:pPr>
      <w:r>
        <w:rPr>
          <w:b/>
        </w:rPr>
        <w:t>Altura:</w:t>
      </w:r>
      <w:r>
        <w:t xml:space="preserve"> 174 cm</w:t>
      </w:r>
    </w:p>
    <w:p>
      <w:pPr>
        <w:jc w:val="both"/>
      </w:pPr>
      <w:r>
        <w:rPr>
          <w:b/>
        </w:rPr>
        <w:t>Colesterol total:</w:t>
      </w:r>
      <w:r>
        <w:t xml:space="preserve"> 102 mg/Dl</w:t>
      </w:r>
    </w:p>
    <w:p>
      <w:pPr>
        <w:jc w:val="both"/>
      </w:pPr>
      <w:r>
        <w:rPr>
          <w:b/>
        </w:rPr>
        <w:t>Colesterol HDL:</w:t>
      </w:r>
      <w:r>
        <w:t xml:space="preserve"> 101 mg/Dl</w:t>
      </w:r>
    </w:p>
    <w:p>
      <w:pPr>
        <w:jc w:val="both"/>
      </w:pPr>
      <w:r>
        <w:rPr>
          <w:b/>
        </w:rPr>
        <w:t>Colesterol Não HDL:</w:t>
      </w:r>
      <w:r>
        <w:t xml:space="preserve"> 101 mg/Dl</w:t>
      </w:r>
    </w:p>
    <w:p>
      <w:pPr>
        <w:jc w:val="both"/>
      </w:pPr>
      <w:r>
        <w:rPr>
          <w:b/>
        </w:rPr>
        <w:t>TG- Triglicemia:</w:t>
      </w:r>
      <w:r>
        <w:t xml:space="preserve"> 101 mg/Dl</w:t>
      </w:r>
    </w:p>
    <w:p>
      <w:pPr>
        <w:jc w:val="both"/>
      </w:pPr>
      <w:r>
        <w:rPr>
          <w:b/>
        </w:rPr>
        <w:t>LDL- Lipoproteínas de baixa densidade:</w:t>
      </w:r>
      <w:r>
        <w:t xml:space="preserve"> 101 mg/Dl</w:t>
      </w:r>
    </w:p>
    <w:p>
      <w:pPr>
        <w:jc w:val="both"/>
      </w:pPr>
      <w:r>
        <w:rPr>
          <w:b/>
        </w:rPr>
        <w:t>CHOL/HDL- Relação Chol por HDL:</w:t>
      </w:r>
      <w:r>
        <w:t xml:space="preserve"> 101.0 mg/Dl</w:t>
      </w:r>
    </w:p>
    <w:p>
      <w:pPr>
        <w:jc w:val="both"/>
      </w:pPr>
      <w:r>
        <w:rPr>
          <w:b/>
        </w:rPr>
        <w:t>Batimentos cardiacos:</w:t>
      </w:r>
      <w:r>
        <w:t xml:space="preserve"> 100 bpm</w:t>
      </w:r>
    </w:p>
    <w:p>
      <w:pPr>
        <w:jc w:val="both"/>
      </w:pPr>
      <w:r>
        <w:rPr>
          <w:b/>
        </w:rPr>
        <w:t>Diabetes:</w:t>
      </w:r>
      <w:r>
        <w:t xml:space="preserve"> Não tem Diabetes</w:t>
      </w:r>
    </w:p>
    <w:p>
      <w:pPr>
        <w:jc w:val="both"/>
      </w:pPr>
      <w:r>
        <w:rPr>
          <w:b/>
        </w:rPr>
        <w:t>Pré-Diabético?</w:t>
      </w:r>
      <w:r>
        <w:t xml:space="preserve"> Sim, é pré-diabético</w:t>
      </w:r>
    </w:p>
    <w:p>
      <w:pPr>
        <w:jc w:val="both"/>
      </w:pPr>
      <w:r>
        <w:rPr>
          <w:b/>
        </w:rPr>
        <w:t>Teve algum AVC (Acidente Vascular Cerebral):</w:t>
      </w:r>
      <w:r>
        <w:t xml:space="preserve"> Sim teve</w:t>
      </w:r>
    </w:p>
    <w:p>
      <w:pPr>
        <w:jc w:val="both"/>
      </w:pPr>
      <w:r>
        <w:rPr>
          <w:b/>
        </w:rPr>
        <w:t>Teve algum Enfarte (Ataque cardiaco):</w:t>
      </w:r>
      <w:r>
        <w:t xml:space="preserve"> Sim teve</w:t>
      </w:r>
    </w:p>
    <w:p>
      <w:pPr>
        <w:jc w:val="both"/>
      </w:pPr>
      <w:r>
        <w:rPr>
          <w:b/>
        </w:rPr>
        <w:t>Tem doença dos Rins:</w:t>
      </w:r>
      <w:r>
        <w:t xml:space="preserve"> Sim tem</w:t>
      </w:r>
    </w:p>
    <w:p>
      <w:pPr>
        <w:jc w:val="both"/>
      </w:pPr>
      <w:r>
        <w:rPr>
          <w:b/>
        </w:rPr>
        <w:t>Tem doença das Pernas:</w:t>
      </w:r>
      <w:r>
        <w:t xml:space="preserve"> Sim tem</w:t>
      </w:r>
    </w:p>
    <w:p>
      <w:r>
        <w:rPr>
          <w:b/>
        </w:rPr>
        <w:t>Historial de hipercolesterolemia familiar:</w:t>
      </w:r>
    </w:p>
    <w:p>
      <w:pPr>
        <w:jc w:val="both"/>
      </w:pPr>
      <w:r>
        <w:t xml:space="preserve"> Existe familiares com hipercolesterolémia</w:t>
      </w:r>
    </w:p>
    <w:p>
      <w:r>
        <w:rPr>
          <w:b/>
        </w:rPr>
        <w:t>Tem doença cognitiva?</w:t>
      </w:r>
    </w:p>
    <w:p>
      <w:r>
        <w:t xml:space="preserve"> Sim tem doença cognitiva</w:t>
      </w:r>
    </w:p>
    <w:p>
      <w:pPr>
        <w:jc w:val="center"/>
      </w:pPr>
      <w:r>
        <w:rPr>
          <w:b/>
          <w:sz w:val="28"/>
        </w:rPr>
        <w:t>Intervalo de medição HBA1:</w:t>
      </w:r>
    </w:p>
    <w:p>
      <w:pPr>
        <w:jc w:val="both"/>
      </w:pPr>
      <w:r>
        <w:rPr>
          <w:b/>
        </w:rPr>
        <w:t>Eag 68-356:</w:t>
      </w:r>
      <w:r>
        <w:t xml:space="preserve"> 85.0 mg/Dl</w:t>
      </w:r>
    </w:p>
    <w:p>
      <w:pPr>
        <w:jc w:val="both"/>
      </w:pPr>
      <w:r>
        <w:rPr>
          <w:b/>
        </w:rPr>
        <w:t>IFCC: 20-130 (mmol/mol)</w:t>
      </w:r>
      <w:r>
        <w:t xml:space="preserve"> 23.6 mg/Dl</w:t>
      </w:r>
    </w:p>
    <w:p>
      <w:pPr>
        <w:jc w:val="both"/>
      </w:pPr>
      <w:r>
        <w:rPr>
          <w:b/>
        </w:rPr>
        <w:t>NGSP: 4-14 (%)</w:t>
      </w:r>
      <w:r>
        <w:t xml:space="preserve"> 78.6 mg/Dl</w:t>
      </w:r>
    </w:p>
    <w:p/>
    <w:p>
      <w:pPr>
        <w:jc w:val="center"/>
      </w:pPr>
      <w:r>
        <w:rPr>
          <w:b/>
          <w:sz w:val="28"/>
        </w:rPr>
        <w:t>Resultados</w:t>
      </w:r>
    </w:p>
    <w:p>
      <w:pPr>
        <w:jc w:val="center"/>
      </w:pPr>
      <w:r>
        <w:rPr>
          <w:b/>
          <w:sz w:val="28"/>
        </w:rPr>
        <w:t>NÃO EXISTE DADOS SUFICIENTES PARA CALCULAR O RISCO DE TER UM ACIDENTE CARDIOVASCULAR</w:t>
      </w:r>
    </w:p>
    <w:p>
      <w:pPr>
        <w:jc w:val="center"/>
      </w:pPr>
      <w:r>
        <w:rPr>
          <w:b/>
          <w:sz w:val="28"/>
        </w:rPr>
        <w:t>NOTA: É necessário ter uma idade superior a 40 e menor que 90 anos e uma pressão arterial sistólica superior a 100 mmHg e menos de 179mmHg</w:t>
      </w:r>
    </w:p>
    <w:p/>
    <w:p>
      <w:pPr>
        <w:jc w:val="center"/>
      </w:pPr>
      <w:r>
        <w:rPr>
          <w:b/>
          <w:sz w:val="28"/>
        </w:rPr>
        <w:t>Recomendações</w:t>
      </w:r>
    </w:p>
    <w:p>
      <w:pPr>
        <w:jc w:val="both"/>
      </w:pPr>
      <w:r>
        <w:rPr>
          <w:b/>
        </w:rPr>
        <w:t>O Paciente deve:</w:t>
      </w:r>
    </w:p>
    <w:p>
      <w:pPr>
        <w:jc w:val="both"/>
      </w:pPr>
      <w:r>
        <w:rPr>
          <w:b/>
        </w:rPr>
        <w:t xml:space="preserve">  •</w:t>
        <w:tab/>
        <w:t>Deixar de fumar</w:t>
      </w:r>
    </w:p>
    <w:p>
      <w:pPr>
        <w:jc w:val="both"/>
      </w:pPr>
      <w:r>
        <w:rPr>
          <w:b/>
        </w:rPr>
        <w:t xml:space="preserve">  •</w:t>
        <w:tab/>
        <w:t>Reduzir o consumo de álcool</w:t>
      </w:r>
    </w:p>
    <w:p>
      <w:pPr>
        <w:jc w:val="both"/>
      </w:pPr>
      <w:r>
        <w:rPr>
          <w:b/>
        </w:rPr>
        <w:t xml:space="preserve">  •</w:t>
        <w:tab/>
        <w:t>Reduzir o consumo de sal</w:t>
      </w:r>
    </w:p>
    <w:p>
      <w:pPr>
        <w:jc w:val="both"/>
      </w:pPr>
      <w:r>
        <w:rPr>
          <w:b/>
        </w:rPr>
        <w:t xml:space="preserve">  •</w:t>
        <w:tab/>
        <w:t>Reduzir o consumo de gorduras saturadas e colesterol</w:t>
      </w:r>
    </w:p>
    <w:p>
      <w:pPr>
        <w:jc w:val="both"/>
      </w:pPr>
      <w:r>
        <w:rPr>
          <w:b/>
        </w:rPr>
        <w:t xml:space="preserve">  •</w:t>
        <w:tab/>
        <w:t>Reduzir o consumo de açúcares e doces</w:t>
      </w:r>
    </w:p>
    <w:p>
      <w:pPr>
        <w:jc w:val="both"/>
      </w:pPr>
      <w:r>
        <w:rPr>
          <w:b/>
        </w:rPr>
        <w:t xml:space="preserve">  •</w:t>
        <w:tab/>
        <w:t>Fazer uma alimentação saudável e equilibrada</w:t>
      </w:r>
    </w:p>
    <w:p>
      <w:pPr>
        <w:jc w:val="both"/>
      </w:pPr>
      <w:r>
        <w:rPr>
          <w:b/>
        </w:rPr>
        <w:t xml:space="preserve">  •</w:t>
        <w:tab/>
        <w:t>Praticar exercício físico regularmente</w:t>
      </w:r>
    </w:p>
    <w:p/>
    <w:p/>
    <w:p>
      <w:r>
        <w:rPr>
          <w:b/>
          <w:sz w:val="28"/>
        </w:rPr>
        <w:t>Comentário do Avaliador:</w:t>
      </w:r>
    </w:p>
    <w:p>
      <w:r>
        <w:t xml:space="preserve">Comentário                                               </w:t>
      </w:r>
      <w:r>
        <w:t>Recomendações adicionais:</w:t>
      </w:r>
    </w:p>
    <w:p/>
    <w:p/>
    <w:p/>
    <w:p>
      <w:pPr>
        <w:jc w:val="both"/>
      </w:pPr>
      <w:r>
        <w:rPr>
          <w:b/>
          <w:sz w:val="28"/>
        </w:rPr>
        <w:t>Teste</w:t>
      </w:r>
    </w:p>
    <w:p/>
    <w:p>
      <w:pPr>
        <w:jc w:val="right"/>
      </w:pPr>
      <w:r>
        <w:t>O avaliador, superuser</w:t>
      </w:r>
    </w:p>
    <w:p/>
    <w:sectPr w:rsidR="00FC693F" w:rsidRPr="0006063C" w:rsidSect="00034616"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m="http://schemas.openxmlformats.org/officeDocument/2006/math" xmlns:mc="http://schemas.openxmlformats.org/markup-compatibility/2006" xmlns:mo="http://schemas.microsoft.com/office/mac/office/2008/main" xmlns:mv="urn:schemas-microsoft-com:mac:vml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="http://schemas.openxmlformats.org/wordprocessingml/2006/main" xmlns:wne="http://schemas.microsoft.com/office/word/2006/wordml" xmlns:wp14="http://schemas.microsoft.com/office/word/2010/wordprocessingDrawing" xmlns:wp="http://schemas.openxmlformats.org/drawingml/2006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p>
    <w:pPr>
      <w:pStyle w:val="Footer"/>
    </w:pPr>
    <w:r>
      <w:drawing>
        <wp:inline xmlns:a="http://schemas.openxmlformats.org/drawingml/2006/main" xmlns:pic="http://schemas.openxmlformats.org/drawingml/2006/picture">
          <wp:extent cx="274320" cy="274320"/>
          <wp:docPr id="1" name="Picture 1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ulht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2" name="Picture 2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dgs_footer.png"/>
                  <pic:cNvPicPr/>
                </pic:nvPicPr>
                <pic:blipFill>
                  <a:blip r:embed="rId2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3" name="Picture 3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adebe.png"/>
                  <pic:cNvPicPr/>
                </pic:nvPicPr>
                <pic:blipFill>
                  <a:blip r:embed="rId3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4" name="Picture 4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opelabs.jpg"/>
                  <pic:cNvPicPr/>
                </pic:nvPicPr>
                <pic:blipFill>
                  <a:blip r:embed="rId4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5" name="Picture 5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gira.png"/>
                  <pic:cNvPicPr/>
                </pic:nvPicPr>
                <pic:blipFill>
                  <a:blip r:embed="rId5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6" name="Picture 6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cvp.jpg"/>
                  <pic:cNvPicPr/>
                </pic:nvPicPr>
                <pic:blipFill>
                  <a:blip r:embed="rId6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7" name="Picture 7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familiarmente.jpg"/>
                  <pic:cNvPicPr/>
                </pic:nvPicPr>
                <pic:blipFill>
                  <a:blip r:embed="rId7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8" name="Picture 8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elo.png"/>
                  <pic:cNvPicPr/>
                </pic:nvPicPr>
                <pic:blipFill>
                  <a:blip r:embed="rId8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  <w:r>
      <w:drawing>
        <wp:inline xmlns:a="http://schemas.openxmlformats.org/drawingml/2006/main" xmlns:pic="http://schemas.openxmlformats.org/drawingml/2006/picture">
          <wp:extent cx="274320" cy="274320"/>
          <wp:docPr id="9" name="Picture 9"/>
          <wp:cNvGraphicFramePr>
            <a:graphicFrameLocks noChangeAspect="1"/>
          </wp:cNvGraphicFramePr>
          <a:graphic>
            <a:graphicData uri="http://schemas.openxmlformats.org/drawingml/2006/picture">
              <pic:pic>
                <pic:nvPicPr>
                  <pic:cNvPr id="0" name="mentha-logo.png"/>
                  <pic:cNvPicPr/>
                </pic:nvPicPr>
                <pic:blipFill>
                  <a:blip r:embed="rId9"/>
                  <a:stretch>
                    <a:fillRect/>
                  </a:stretch>
                </pic:blipFill>
                <pic:spPr>
                  <a:xfrm>
                    <a:off x="0" y="0"/>
                    <a:ext cx="274320" cy="274320"/>
                  </a:xfrm>
                  <a:prstGeom prst="rect"/>
                </pic:spPr>
              </pic:pic>
            </a:graphicData>
          </a:graphic>
        </wp:inline>
      </w:drawing>
      <w:t xml:space="preserve"> </w:t>
    </w:r>
  </w:p>
</w:ft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footer" Target="footer1.xml"/></Relationships>
</file>

<file path=word/_rels/foot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Relationship Id="rId3" Type="http://schemas.openxmlformats.org/officeDocument/2006/relationships/image" Target="media/image3.png"/><Relationship Id="rId4" Type="http://schemas.openxmlformats.org/officeDocument/2006/relationships/image" Target="media/image4.jpg"/><Relationship Id="rId5" Type="http://schemas.openxmlformats.org/officeDocument/2006/relationships/image" Target="media/image5.png"/><Relationship Id="rId6" Type="http://schemas.openxmlformats.org/officeDocument/2006/relationships/image" Target="media/image6.jpg"/><Relationship Id="rId7" Type="http://schemas.openxmlformats.org/officeDocument/2006/relationships/image" Target="media/image7.jpg"/><Relationship Id="rId8" Type="http://schemas.openxmlformats.org/officeDocument/2006/relationships/image" Target="media/image8.png"/><Relationship Id="rId9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