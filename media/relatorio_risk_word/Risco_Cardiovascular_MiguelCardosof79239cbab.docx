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Cardoso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Cardoso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PID146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174 cm</w:t>
      </w:r>
    </w:p>
    <w:p>
      <w:pPr>
        <w:jc w:val="both"/>
      </w:pPr>
      <w:r>
        <w:rPr>
          <w:b/>
        </w:rPr>
        <w:t>Colesterol total:</w:t>
      </w:r>
      <w:r>
        <w:t xml:space="preserve"> 102 mg/Dl</w:t>
      </w:r>
    </w:p>
    <w:p>
      <w:pPr>
        <w:jc w:val="both"/>
      </w:pPr>
      <w:r>
        <w:rPr>
          <w:b/>
        </w:rPr>
        <w:t>Colesterol HDL:</w:t>
      </w:r>
      <w:r>
        <w:t xml:space="preserve"> 101 mg/Dl</w:t>
      </w:r>
    </w:p>
    <w:p>
      <w:pPr>
        <w:jc w:val="both"/>
      </w:pPr>
      <w:r>
        <w:rPr>
          <w:b/>
        </w:rPr>
        <w:t>Colesterol Não HDL:</w:t>
      </w:r>
      <w:r>
        <w:t xml:space="preserve"> 101 mg/Dl</w:t>
      </w:r>
    </w:p>
    <w:p>
      <w:pPr>
        <w:jc w:val="both"/>
      </w:pPr>
      <w:r>
        <w:rPr>
          <w:b/>
        </w:rPr>
        <w:t>TG- Triglicemia:</w:t>
      </w:r>
      <w:r>
        <w:t xml:space="preserve"> 101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101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101.0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99.3 mg/Dl</w:t>
      </w:r>
    </w:p>
    <w:p>
      <w:pPr>
        <w:jc w:val="both"/>
      </w:pPr>
      <w:r>
        <w:rPr>
          <w:b/>
        </w:rPr>
        <w:t>IFCC: 20-130 (mmol/mol)</w:t>
      </w:r>
      <w:r>
        <w:t xml:space="preserve"> 25.6 mg/Dl</w:t>
      </w:r>
    </w:p>
    <w:p>
      <w:pPr>
        <w:jc w:val="both"/>
      </w:pPr>
      <w:r>
        <w:rPr>
          <w:b/>
        </w:rPr>
        <w:t>NGSP: 4-14 (%)</w:t>
      </w:r>
      <w:r>
        <w:t xml:space="preserve"> 13.2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Comentário                                                                                 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Teste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