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Paulo Tiago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Paulo Tiago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antonio@gmail.com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       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